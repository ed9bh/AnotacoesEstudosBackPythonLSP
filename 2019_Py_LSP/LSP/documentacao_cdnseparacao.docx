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8BBC11" w14:textId="77777777" w:rsidR="00110678" w:rsidRPr="002D6E79" w:rsidRDefault="00000000">
      <w:pPr>
        <w:pStyle w:val="Title"/>
        <w:rPr>
          <w:lang w:val="pt-BR"/>
        </w:rPr>
      </w:pPr>
      <w:r w:rsidRPr="002D6E79">
        <w:rPr>
          <w:lang w:val="pt-BR"/>
        </w:rPr>
        <w:t xml:space="preserve">Documentação do Comando </w:t>
      </w:r>
      <w:proofErr w:type="spellStart"/>
      <w:r w:rsidRPr="002D6E79">
        <w:rPr>
          <w:lang w:val="pt-BR"/>
        </w:rPr>
        <w:t>AutoLISP</w:t>
      </w:r>
      <w:proofErr w:type="spellEnd"/>
      <w:r w:rsidRPr="002D6E79">
        <w:rPr>
          <w:lang w:val="pt-BR"/>
        </w:rPr>
        <w:t xml:space="preserve"> c:cdnseparacao</w:t>
      </w:r>
    </w:p>
    <w:p w14:paraId="35BAB697" w14:textId="77777777" w:rsidR="00110678" w:rsidRPr="002D6E79" w:rsidRDefault="00110678">
      <w:pPr>
        <w:rPr>
          <w:lang w:val="pt-BR"/>
        </w:rPr>
      </w:pPr>
    </w:p>
    <w:p w14:paraId="56FB843D" w14:textId="77777777" w:rsidR="00110678" w:rsidRPr="002D6E79" w:rsidRDefault="00000000">
      <w:pPr>
        <w:pStyle w:val="Heading1"/>
        <w:rPr>
          <w:lang w:val="pt-BR"/>
        </w:rPr>
      </w:pPr>
      <w:r w:rsidRPr="002D6E79">
        <w:rPr>
          <w:lang w:val="pt-BR"/>
        </w:rPr>
        <w:t xml:space="preserve">Documentação do Comando </w:t>
      </w:r>
      <w:proofErr w:type="spellStart"/>
      <w:r w:rsidRPr="002D6E79">
        <w:rPr>
          <w:lang w:val="pt-BR"/>
        </w:rPr>
        <w:t>AutoLISP</w:t>
      </w:r>
      <w:proofErr w:type="spellEnd"/>
      <w:r w:rsidRPr="002D6E79">
        <w:rPr>
          <w:lang w:val="pt-BR"/>
        </w:rPr>
        <w:t xml:space="preserve"> `c:cdnseparacao`</w:t>
      </w:r>
    </w:p>
    <w:p w14:paraId="0A0CF9A5" w14:textId="77777777" w:rsidR="00110678" w:rsidRPr="002D6E79" w:rsidRDefault="00110678">
      <w:pPr>
        <w:rPr>
          <w:lang w:val="pt-BR"/>
        </w:rPr>
      </w:pPr>
    </w:p>
    <w:p w14:paraId="2ED1EE7B" w14:textId="77777777" w:rsidR="00110678" w:rsidRPr="002D6E79" w:rsidRDefault="00000000">
      <w:pPr>
        <w:pStyle w:val="Heading2"/>
        <w:rPr>
          <w:lang w:val="pt-BR"/>
        </w:rPr>
      </w:pPr>
      <w:r w:rsidRPr="002D6E79">
        <w:rPr>
          <w:lang w:val="pt-BR"/>
        </w:rPr>
        <w:t>Visão Geral</w:t>
      </w:r>
    </w:p>
    <w:p w14:paraId="46B6BFB9" w14:textId="77777777" w:rsidR="00110678" w:rsidRPr="002D6E79" w:rsidRDefault="00110678">
      <w:pPr>
        <w:rPr>
          <w:lang w:val="pt-BR"/>
        </w:rPr>
      </w:pPr>
    </w:p>
    <w:p w14:paraId="6BE5EA48" w14:textId="77777777" w:rsidR="00110678" w:rsidRPr="002D6E79" w:rsidRDefault="00000000">
      <w:pPr>
        <w:rPr>
          <w:lang w:val="pt-BR"/>
        </w:rPr>
      </w:pPr>
      <w:r w:rsidRPr="002D6E79">
        <w:rPr>
          <w:lang w:val="pt-BR"/>
        </w:rPr>
        <w:t xml:space="preserve">O comando `c:cdnseparacao` é uma rotina </w:t>
      </w:r>
      <w:proofErr w:type="spellStart"/>
      <w:r w:rsidRPr="002D6E79">
        <w:rPr>
          <w:lang w:val="pt-BR"/>
        </w:rPr>
        <w:t>AutoLISP</w:t>
      </w:r>
      <w:proofErr w:type="spellEnd"/>
      <w:r w:rsidRPr="002D6E79">
        <w:rPr>
          <w:lang w:val="pt-BR"/>
        </w:rPr>
        <w:t xml:space="preserve"> desenvolvida para filtrar e copiar </w:t>
      </w:r>
      <w:proofErr w:type="spellStart"/>
      <w:r w:rsidRPr="002D6E79">
        <w:rPr>
          <w:lang w:val="pt-BR"/>
        </w:rPr>
        <w:t>polilinhas</w:t>
      </w:r>
      <w:proofErr w:type="spellEnd"/>
      <w:r w:rsidRPr="002D6E79">
        <w:rPr>
          <w:lang w:val="pt-BR"/>
        </w:rPr>
        <w:t xml:space="preserve"> 2D de um desenho fonte (</w:t>
      </w:r>
      <w:proofErr w:type="spellStart"/>
      <w:r w:rsidRPr="002D6E79">
        <w:rPr>
          <w:lang w:val="pt-BR"/>
        </w:rPr>
        <w:t>Document</w:t>
      </w:r>
      <w:proofErr w:type="spellEnd"/>
      <w:r w:rsidRPr="002D6E79">
        <w:rPr>
          <w:lang w:val="pt-BR"/>
        </w:rPr>
        <w:t xml:space="preserve"> 1) para outro desenho (</w:t>
      </w:r>
      <w:proofErr w:type="spellStart"/>
      <w:r w:rsidRPr="002D6E79">
        <w:rPr>
          <w:lang w:val="pt-BR"/>
        </w:rPr>
        <w:t>Document</w:t>
      </w:r>
      <w:proofErr w:type="spellEnd"/>
      <w:r w:rsidRPr="002D6E79">
        <w:rPr>
          <w:lang w:val="pt-BR"/>
        </w:rPr>
        <w:t xml:space="preserve"> 2), com base em um critério aplicado à elevação (</w:t>
      </w:r>
      <w:proofErr w:type="spellStart"/>
      <w:r w:rsidRPr="002D6E79">
        <w:rPr>
          <w:lang w:val="pt-BR"/>
        </w:rPr>
        <w:t>Elevation</w:t>
      </w:r>
      <w:proofErr w:type="spellEnd"/>
      <w:r w:rsidRPr="002D6E79">
        <w:rPr>
          <w:lang w:val="pt-BR"/>
        </w:rPr>
        <w:t>) das entidades. O critério de separação pode ser: números pares, ímpares ou múltiplos de 5, 10 ou 25.</w:t>
      </w:r>
    </w:p>
    <w:p w14:paraId="6E59B055" w14:textId="77777777" w:rsidR="00110678" w:rsidRPr="002D6E79" w:rsidRDefault="00110678">
      <w:pPr>
        <w:rPr>
          <w:lang w:val="pt-BR"/>
        </w:rPr>
      </w:pPr>
    </w:p>
    <w:p w14:paraId="01CEA78A" w14:textId="77777777" w:rsidR="00110678" w:rsidRPr="002D6E79" w:rsidRDefault="00000000">
      <w:pPr>
        <w:pStyle w:val="Heading2"/>
        <w:rPr>
          <w:lang w:val="pt-BR"/>
        </w:rPr>
      </w:pPr>
      <w:r w:rsidRPr="002D6E79">
        <w:rPr>
          <w:lang w:val="pt-BR"/>
        </w:rPr>
        <w:t>Funcionalidades</w:t>
      </w:r>
    </w:p>
    <w:p w14:paraId="6FFE19F1" w14:textId="77777777" w:rsidR="00110678" w:rsidRPr="002D6E79" w:rsidRDefault="00110678">
      <w:pPr>
        <w:rPr>
          <w:lang w:val="pt-BR"/>
        </w:rPr>
      </w:pPr>
    </w:p>
    <w:p w14:paraId="02363755" w14:textId="77777777" w:rsidR="00110678" w:rsidRPr="002D6E79" w:rsidRDefault="00000000">
      <w:pPr>
        <w:rPr>
          <w:lang w:val="pt-BR"/>
        </w:rPr>
      </w:pPr>
      <w:r w:rsidRPr="002D6E79">
        <w:rPr>
          <w:lang w:val="pt-BR"/>
        </w:rPr>
        <w:t>- Filtragem de entidades `</w:t>
      </w:r>
      <w:proofErr w:type="spellStart"/>
      <w:r w:rsidRPr="002D6E79">
        <w:rPr>
          <w:lang w:val="pt-BR"/>
        </w:rPr>
        <w:t>AcDbPolyline</w:t>
      </w:r>
      <w:proofErr w:type="spellEnd"/>
      <w:r w:rsidRPr="002D6E79">
        <w:rPr>
          <w:lang w:val="pt-BR"/>
        </w:rPr>
        <w:t>` com base na elevação.</w:t>
      </w:r>
    </w:p>
    <w:p w14:paraId="74F556F9" w14:textId="77777777" w:rsidR="00110678" w:rsidRPr="002D6E79" w:rsidRDefault="00000000">
      <w:pPr>
        <w:rPr>
          <w:lang w:val="pt-BR"/>
        </w:rPr>
      </w:pPr>
      <w:r w:rsidRPr="002D6E79">
        <w:rPr>
          <w:lang w:val="pt-BR"/>
        </w:rPr>
        <w:t>- Cópia das entidades filtradas para outro documento aberto.</w:t>
      </w:r>
    </w:p>
    <w:p w14:paraId="031676EA" w14:textId="77777777" w:rsidR="00110678" w:rsidRPr="002D6E79" w:rsidRDefault="00000000">
      <w:pPr>
        <w:rPr>
          <w:lang w:val="pt-BR"/>
        </w:rPr>
      </w:pPr>
      <w:r w:rsidRPr="002D6E79">
        <w:rPr>
          <w:lang w:val="pt-BR"/>
        </w:rPr>
        <w:t>- Salvamento periódico do documento de destino.</w:t>
      </w:r>
    </w:p>
    <w:p w14:paraId="0FDC9B25" w14:textId="77777777" w:rsidR="00110678" w:rsidRPr="002D6E79" w:rsidRDefault="00110678">
      <w:pPr>
        <w:rPr>
          <w:lang w:val="pt-BR"/>
        </w:rPr>
      </w:pPr>
    </w:p>
    <w:p w14:paraId="1D388D66" w14:textId="77777777" w:rsidR="00110678" w:rsidRPr="002D6E79" w:rsidRDefault="00000000">
      <w:pPr>
        <w:pStyle w:val="Heading2"/>
        <w:rPr>
          <w:lang w:val="pt-BR"/>
        </w:rPr>
      </w:pPr>
      <w:r w:rsidRPr="002D6E79">
        <w:rPr>
          <w:lang w:val="pt-BR"/>
        </w:rPr>
        <w:t>Componentes do Código</w:t>
      </w:r>
    </w:p>
    <w:p w14:paraId="1D9539F4" w14:textId="77777777" w:rsidR="00110678" w:rsidRPr="002D6E79" w:rsidRDefault="00110678">
      <w:pPr>
        <w:rPr>
          <w:lang w:val="pt-BR"/>
        </w:rPr>
      </w:pPr>
    </w:p>
    <w:p w14:paraId="00DD0C74" w14:textId="77777777" w:rsidR="00110678" w:rsidRPr="002D6E79" w:rsidRDefault="00000000">
      <w:pPr>
        <w:pStyle w:val="Heading3"/>
        <w:rPr>
          <w:lang w:val="pt-BR"/>
        </w:rPr>
      </w:pPr>
      <w:r w:rsidRPr="002D6E79">
        <w:rPr>
          <w:lang w:val="pt-BR"/>
        </w:rPr>
        <w:t>Função Principal: `(</w:t>
      </w:r>
      <w:proofErr w:type="spellStart"/>
      <w:r w:rsidRPr="002D6E79">
        <w:rPr>
          <w:lang w:val="pt-BR"/>
        </w:rPr>
        <w:t>c:</w:t>
      </w:r>
      <w:proofErr w:type="gramStart"/>
      <w:r w:rsidRPr="002D6E79">
        <w:rPr>
          <w:lang w:val="pt-BR"/>
        </w:rPr>
        <w:t>cdnseparacao</w:t>
      </w:r>
      <w:proofErr w:type="spellEnd"/>
      <w:r w:rsidRPr="002D6E79">
        <w:rPr>
          <w:lang w:val="pt-BR"/>
        </w:rPr>
        <w:t>)`</w:t>
      </w:r>
      <w:proofErr w:type="gramEnd"/>
    </w:p>
    <w:p w14:paraId="3B336434" w14:textId="77777777" w:rsidR="00110678" w:rsidRPr="002D6E79" w:rsidRDefault="00110678">
      <w:pPr>
        <w:rPr>
          <w:lang w:val="pt-BR"/>
        </w:rPr>
      </w:pPr>
    </w:p>
    <w:p w14:paraId="3D980339" w14:textId="77777777" w:rsidR="00110678" w:rsidRPr="002D6E79" w:rsidRDefault="00000000">
      <w:pPr>
        <w:rPr>
          <w:lang w:val="pt-BR"/>
        </w:rPr>
      </w:pPr>
      <w:r w:rsidRPr="002D6E79">
        <w:rPr>
          <w:lang w:val="pt-BR"/>
        </w:rPr>
        <w:t>Inicia todo o processo, chamando a função `</w:t>
      </w:r>
      <w:proofErr w:type="spellStart"/>
      <w:r w:rsidRPr="002D6E79">
        <w:rPr>
          <w:lang w:val="pt-BR"/>
        </w:rPr>
        <w:t>main</w:t>
      </w:r>
      <w:proofErr w:type="spellEnd"/>
      <w:r w:rsidRPr="002D6E79">
        <w:rPr>
          <w:lang w:val="pt-BR"/>
        </w:rPr>
        <w:t>`.</w:t>
      </w:r>
    </w:p>
    <w:p w14:paraId="0BC068F8" w14:textId="77777777" w:rsidR="00110678" w:rsidRPr="002D6E79" w:rsidRDefault="00110678">
      <w:pPr>
        <w:rPr>
          <w:lang w:val="pt-BR"/>
        </w:rPr>
      </w:pPr>
    </w:p>
    <w:p w14:paraId="6F879B9A" w14:textId="77777777" w:rsidR="00110678" w:rsidRPr="002D6E79" w:rsidRDefault="00000000">
      <w:pPr>
        <w:pStyle w:val="Heading3"/>
        <w:rPr>
          <w:lang w:val="pt-BR"/>
        </w:rPr>
      </w:pPr>
      <w:r w:rsidRPr="002D6E79">
        <w:rPr>
          <w:lang w:val="pt-BR"/>
        </w:rPr>
        <w:t>Função de Erro: `*</w:t>
      </w:r>
      <w:proofErr w:type="spellStart"/>
      <w:r w:rsidRPr="002D6E79">
        <w:rPr>
          <w:lang w:val="pt-BR"/>
        </w:rPr>
        <w:t>error</w:t>
      </w:r>
      <w:proofErr w:type="spellEnd"/>
      <w:r w:rsidRPr="002D6E79">
        <w:rPr>
          <w:lang w:val="pt-BR"/>
        </w:rPr>
        <w:t>*`</w:t>
      </w:r>
    </w:p>
    <w:p w14:paraId="406954E9" w14:textId="77777777" w:rsidR="00110678" w:rsidRPr="002D6E79" w:rsidRDefault="00110678">
      <w:pPr>
        <w:rPr>
          <w:lang w:val="pt-BR"/>
        </w:rPr>
      </w:pPr>
    </w:p>
    <w:p w14:paraId="23EB5320" w14:textId="77777777" w:rsidR="00110678" w:rsidRPr="002D6E79" w:rsidRDefault="00000000">
      <w:pPr>
        <w:rPr>
          <w:lang w:val="pt-BR"/>
        </w:rPr>
      </w:pPr>
      <w:r w:rsidRPr="002D6E79">
        <w:rPr>
          <w:lang w:val="pt-BR"/>
        </w:rPr>
        <w:t xml:space="preserve">Captura e exibe mensagens de erro, além de encerrar corretamente a marca de </w:t>
      </w:r>
      <w:proofErr w:type="spellStart"/>
      <w:r w:rsidRPr="002D6E79">
        <w:rPr>
          <w:lang w:val="pt-BR"/>
        </w:rPr>
        <w:t>undo</w:t>
      </w:r>
      <w:proofErr w:type="spellEnd"/>
      <w:r w:rsidRPr="002D6E79">
        <w:rPr>
          <w:lang w:val="pt-BR"/>
        </w:rPr>
        <w:t>.</w:t>
      </w:r>
    </w:p>
    <w:p w14:paraId="15E0BC5B" w14:textId="77777777" w:rsidR="00110678" w:rsidRPr="002D6E79" w:rsidRDefault="00110678">
      <w:pPr>
        <w:rPr>
          <w:lang w:val="pt-BR"/>
        </w:rPr>
      </w:pPr>
    </w:p>
    <w:p w14:paraId="69A6BEB5" w14:textId="77777777" w:rsidR="00110678" w:rsidRPr="002D6E79" w:rsidRDefault="00000000">
      <w:pPr>
        <w:pStyle w:val="Heading3"/>
        <w:rPr>
          <w:lang w:val="pt-BR"/>
        </w:rPr>
      </w:pPr>
      <w:r w:rsidRPr="002D6E79">
        <w:rPr>
          <w:lang w:val="pt-BR"/>
        </w:rPr>
        <w:t>Função `</w:t>
      </w:r>
      <w:proofErr w:type="spellStart"/>
      <w:r w:rsidRPr="002D6E79">
        <w:rPr>
          <w:lang w:val="pt-BR"/>
        </w:rPr>
        <w:t>lwPolyline</w:t>
      </w:r>
      <w:proofErr w:type="spellEnd"/>
      <w:r w:rsidRPr="002D6E79">
        <w:rPr>
          <w:lang w:val="pt-BR"/>
        </w:rPr>
        <w:t>`</w:t>
      </w:r>
    </w:p>
    <w:p w14:paraId="3CEF02D1" w14:textId="77777777" w:rsidR="00110678" w:rsidRPr="002D6E79" w:rsidRDefault="00110678">
      <w:pPr>
        <w:rPr>
          <w:lang w:val="pt-BR"/>
        </w:rPr>
      </w:pPr>
    </w:p>
    <w:p w14:paraId="384BD655" w14:textId="77777777" w:rsidR="00110678" w:rsidRPr="002D6E79" w:rsidRDefault="00000000">
      <w:pPr>
        <w:rPr>
          <w:lang w:val="pt-BR"/>
        </w:rPr>
      </w:pPr>
      <w:r w:rsidRPr="002D6E79">
        <w:rPr>
          <w:lang w:val="pt-BR"/>
        </w:rPr>
        <w:t>(</w:t>
      </w:r>
      <w:proofErr w:type="spellStart"/>
      <w:r w:rsidRPr="002D6E79">
        <w:rPr>
          <w:lang w:val="pt-BR"/>
        </w:rPr>
        <w:t>defun</w:t>
      </w:r>
      <w:proofErr w:type="spellEnd"/>
      <w:r w:rsidRPr="002D6E79">
        <w:rPr>
          <w:lang w:val="pt-BR"/>
        </w:rPr>
        <w:t xml:space="preserve"> </w:t>
      </w:r>
      <w:proofErr w:type="spellStart"/>
      <w:proofErr w:type="gramStart"/>
      <w:r w:rsidRPr="002D6E79">
        <w:rPr>
          <w:lang w:val="pt-BR"/>
        </w:rPr>
        <w:t>lwPolyline</w:t>
      </w:r>
      <w:proofErr w:type="spellEnd"/>
      <w:r w:rsidRPr="002D6E79">
        <w:rPr>
          <w:lang w:val="pt-BR"/>
        </w:rPr>
        <w:t>(</w:t>
      </w:r>
      <w:proofErr w:type="spellStart"/>
      <w:proofErr w:type="gramEnd"/>
      <w:r w:rsidRPr="002D6E79">
        <w:rPr>
          <w:lang w:val="pt-BR"/>
        </w:rPr>
        <w:t>Coordinates</w:t>
      </w:r>
      <w:proofErr w:type="spellEnd"/>
      <w:r w:rsidRPr="002D6E79">
        <w:rPr>
          <w:lang w:val="pt-BR"/>
        </w:rPr>
        <w:t xml:space="preserve"> </w:t>
      </w:r>
      <w:proofErr w:type="spellStart"/>
      <w:r w:rsidRPr="002D6E79">
        <w:rPr>
          <w:lang w:val="pt-BR"/>
        </w:rPr>
        <w:t>Elevation</w:t>
      </w:r>
      <w:proofErr w:type="spellEnd"/>
      <w:r w:rsidRPr="002D6E79">
        <w:rPr>
          <w:lang w:val="pt-BR"/>
        </w:rPr>
        <w:t>)</w:t>
      </w:r>
    </w:p>
    <w:p w14:paraId="506A3C84" w14:textId="77777777" w:rsidR="00110678" w:rsidRPr="002D6E79" w:rsidRDefault="00000000">
      <w:pPr>
        <w:rPr>
          <w:lang w:val="pt-BR"/>
        </w:rPr>
      </w:pPr>
      <w:r w:rsidRPr="002D6E79">
        <w:rPr>
          <w:lang w:val="pt-BR"/>
        </w:rPr>
        <w:t>Cria uma nova `</w:t>
      </w:r>
      <w:proofErr w:type="spellStart"/>
      <w:r w:rsidRPr="002D6E79">
        <w:rPr>
          <w:lang w:val="pt-BR"/>
        </w:rPr>
        <w:t>lightweight</w:t>
      </w:r>
      <w:proofErr w:type="spellEnd"/>
      <w:r w:rsidRPr="002D6E79">
        <w:rPr>
          <w:lang w:val="pt-BR"/>
        </w:rPr>
        <w:t xml:space="preserve"> </w:t>
      </w:r>
      <w:proofErr w:type="spellStart"/>
      <w:r w:rsidRPr="002D6E79">
        <w:rPr>
          <w:lang w:val="pt-BR"/>
        </w:rPr>
        <w:t>polyline</w:t>
      </w:r>
      <w:proofErr w:type="spellEnd"/>
      <w:r w:rsidRPr="002D6E79">
        <w:rPr>
          <w:lang w:val="pt-BR"/>
        </w:rPr>
        <w:t>` no segundo documento (`Doc2`), com a elevação fornecida.</w:t>
      </w:r>
    </w:p>
    <w:p w14:paraId="16A0724A" w14:textId="77777777" w:rsidR="00110678" w:rsidRPr="002D6E79" w:rsidRDefault="00110678">
      <w:pPr>
        <w:rPr>
          <w:lang w:val="pt-BR"/>
        </w:rPr>
      </w:pPr>
    </w:p>
    <w:p w14:paraId="244D4EA9" w14:textId="77777777" w:rsidR="00110678" w:rsidRDefault="00000000">
      <w:pPr>
        <w:pStyle w:val="Heading3"/>
      </w:pPr>
      <w:proofErr w:type="spellStart"/>
      <w:r>
        <w:t>Função</w:t>
      </w:r>
      <w:proofErr w:type="spellEnd"/>
      <w:r>
        <w:t xml:space="preserve"> `</w:t>
      </w:r>
      <w:proofErr w:type="spellStart"/>
      <w:r>
        <w:t>SmartFunction</w:t>
      </w:r>
      <w:proofErr w:type="spellEnd"/>
      <w:r>
        <w:t>`</w:t>
      </w:r>
    </w:p>
    <w:p w14:paraId="44CF71B3" w14:textId="77777777" w:rsidR="00110678" w:rsidRDefault="00110678"/>
    <w:p w14:paraId="6549C4BB" w14:textId="77777777" w:rsidR="00110678" w:rsidRDefault="00000000">
      <w:r>
        <w:t>(defun SmartFunction(fator)</w:t>
      </w:r>
    </w:p>
    <w:p w14:paraId="5A0D1891" w14:textId="77777777" w:rsidR="00110678" w:rsidRPr="002D6E79" w:rsidRDefault="00000000">
      <w:pPr>
        <w:rPr>
          <w:lang w:val="pt-BR"/>
        </w:rPr>
      </w:pPr>
      <w:r w:rsidRPr="002D6E79">
        <w:rPr>
          <w:lang w:val="pt-BR"/>
        </w:rPr>
        <w:t>Processa sequencialmente cada entidade no `MSpace1`:</w:t>
      </w:r>
    </w:p>
    <w:p w14:paraId="43745C53" w14:textId="77777777" w:rsidR="00110678" w:rsidRPr="002D6E79" w:rsidRDefault="00000000">
      <w:pPr>
        <w:rPr>
          <w:lang w:val="pt-BR"/>
        </w:rPr>
      </w:pPr>
      <w:r w:rsidRPr="002D6E79">
        <w:rPr>
          <w:lang w:val="pt-BR"/>
        </w:rPr>
        <w:t>- Verifica se é uma `</w:t>
      </w:r>
      <w:proofErr w:type="spellStart"/>
      <w:r w:rsidRPr="002D6E79">
        <w:rPr>
          <w:lang w:val="pt-BR"/>
        </w:rPr>
        <w:t>AcDbPolyline</w:t>
      </w:r>
      <w:proofErr w:type="spellEnd"/>
      <w:r w:rsidRPr="002D6E79">
        <w:rPr>
          <w:lang w:val="pt-BR"/>
        </w:rPr>
        <w:t>`</w:t>
      </w:r>
    </w:p>
    <w:p w14:paraId="6206BA56" w14:textId="77777777" w:rsidR="00110678" w:rsidRPr="002D6E79" w:rsidRDefault="00000000">
      <w:pPr>
        <w:rPr>
          <w:lang w:val="pt-BR"/>
        </w:rPr>
      </w:pPr>
      <w:r w:rsidRPr="002D6E79">
        <w:rPr>
          <w:lang w:val="pt-BR"/>
        </w:rPr>
        <w:t>- Compara o valor da elevação com o critério (`Par`, `</w:t>
      </w:r>
      <w:proofErr w:type="gramStart"/>
      <w:r w:rsidRPr="002D6E79">
        <w:rPr>
          <w:lang w:val="pt-BR"/>
        </w:rPr>
        <w:t>Impar</w:t>
      </w:r>
      <w:proofErr w:type="gramEnd"/>
      <w:r w:rsidRPr="002D6E79">
        <w:rPr>
          <w:lang w:val="pt-BR"/>
        </w:rPr>
        <w:t>`, `5`, `10`, `25`)</w:t>
      </w:r>
    </w:p>
    <w:p w14:paraId="37275B72" w14:textId="77777777" w:rsidR="00110678" w:rsidRPr="002D6E79" w:rsidRDefault="00000000">
      <w:pPr>
        <w:rPr>
          <w:lang w:val="pt-BR"/>
        </w:rPr>
      </w:pPr>
      <w:r w:rsidRPr="002D6E79">
        <w:rPr>
          <w:lang w:val="pt-BR"/>
        </w:rPr>
        <w:t xml:space="preserve">- Se o critério for atendido, recria a </w:t>
      </w:r>
      <w:proofErr w:type="spellStart"/>
      <w:r w:rsidRPr="002D6E79">
        <w:rPr>
          <w:lang w:val="pt-BR"/>
        </w:rPr>
        <w:t>polilinha</w:t>
      </w:r>
      <w:proofErr w:type="spellEnd"/>
      <w:r w:rsidRPr="002D6E79">
        <w:rPr>
          <w:lang w:val="pt-BR"/>
        </w:rPr>
        <w:t xml:space="preserve"> no segundo desenho.</w:t>
      </w:r>
    </w:p>
    <w:p w14:paraId="7BEBF4F5" w14:textId="77777777" w:rsidR="00110678" w:rsidRPr="002D6E79" w:rsidRDefault="00110678">
      <w:pPr>
        <w:rPr>
          <w:lang w:val="pt-BR"/>
        </w:rPr>
      </w:pPr>
    </w:p>
    <w:p w14:paraId="26216553" w14:textId="77777777" w:rsidR="00110678" w:rsidRPr="002D6E79" w:rsidRDefault="00000000">
      <w:pPr>
        <w:rPr>
          <w:lang w:val="pt-BR"/>
        </w:rPr>
      </w:pPr>
      <w:r w:rsidRPr="002D6E79">
        <w:rPr>
          <w:lang w:val="pt-BR"/>
        </w:rPr>
        <w:t>Faz salvamento automático a cada 100 entidades processadas.</w:t>
      </w:r>
    </w:p>
    <w:p w14:paraId="6A38E09D" w14:textId="77777777" w:rsidR="00110678" w:rsidRPr="002D6E79" w:rsidRDefault="00110678">
      <w:pPr>
        <w:rPr>
          <w:lang w:val="pt-BR"/>
        </w:rPr>
      </w:pPr>
    </w:p>
    <w:p w14:paraId="230DE178" w14:textId="77777777" w:rsidR="00110678" w:rsidRPr="002D6E79" w:rsidRDefault="00000000">
      <w:pPr>
        <w:pStyle w:val="Heading3"/>
        <w:rPr>
          <w:lang w:val="pt-BR"/>
        </w:rPr>
      </w:pPr>
      <w:r w:rsidRPr="002D6E79">
        <w:rPr>
          <w:lang w:val="pt-BR"/>
        </w:rPr>
        <w:t>Função `</w:t>
      </w:r>
      <w:proofErr w:type="spellStart"/>
      <w:r w:rsidRPr="002D6E79">
        <w:rPr>
          <w:lang w:val="pt-BR"/>
        </w:rPr>
        <w:t>main</w:t>
      </w:r>
      <w:proofErr w:type="spellEnd"/>
      <w:r w:rsidRPr="002D6E79">
        <w:rPr>
          <w:lang w:val="pt-BR"/>
        </w:rPr>
        <w:t>`</w:t>
      </w:r>
    </w:p>
    <w:p w14:paraId="668F8ACA" w14:textId="77777777" w:rsidR="00110678" w:rsidRPr="002D6E79" w:rsidRDefault="00110678">
      <w:pPr>
        <w:rPr>
          <w:lang w:val="pt-BR"/>
        </w:rPr>
      </w:pPr>
    </w:p>
    <w:p w14:paraId="2BCC4B30" w14:textId="77777777" w:rsidR="00110678" w:rsidRPr="002D6E79" w:rsidRDefault="00000000">
      <w:pPr>
        <w:rPr>
          <w:lang w:val="pt-BR"/>
        </w:rPr>
      </w:pPr>
      <w:r w:rsidRPr="002D6E79">
        <w:rPr>
          <w:lang w:val="pt-BR"/>
        </w:rPr>
        <w:t>Solicita ao usuário o tipo de critério de separação desejado:</w:t>
      </w:r>
    </w:p>
    <w:p w14:paraId="576D482D" w14:textId="77777777" w:rsidR="00110678" w:rsidRPr="002D6E79" w:rsidRDefault="00000000">
      <w:pPr>
        <w:rPr>
          <w:lang w:val="pt-BR"/>
        </w:rPr>
      </w:pPr>
      <w:r w:rsidRPr="002D6E79">
        <w:rPr>
          <w:lang w:val="pt-BR"/>
        </w:rPr>
        <w:t>(</w:t>
      </w:r>
      <w:proofErr w:type="spellStart"/>
      <w:r w:rsidRPr="002D6E79">
        <w:rPr>
          <w:lang w:val="pt-BR"/>
        </w:rPr>
        <w:t>getkword</w:t>
      </w:r>
      <w:proofErr w:type="spellEnd"/>
      <w:r w:rsidRPr="002D6E79">
        <w:rPr>
          <w:lang w:val="pt-BR"/>
        </w:rPr>
        <w:t xml:space="preserve"> "\</w:t>
      </w:r>
      <w:proofErr w:type="spellStart"/>
      <w:r w:rsidRPr="002D6E79">
        <w:rPr>
          <w:lang w:val="pt-BR"/>
        </w:rPr>
        <w:t>nFator</w:t>
      </w:r>
      <w:proofErr w:type="spellEnd"/>
      <w:r w:rsidRPr="002D6E79">
        <w:rPr>
          <w:lang w:val="pt-BR"/>
        </w:rPr>
        <w:t xml:space="preserve"> de </w:t>
      </w:r>
      <w:proofErr w:type="spellStart"/>
      <w:r w:rsidRPr="002D6E79">
        <w:rPr>
          <w:lang w:val="pt-BR"/>
        </w:rPr>
        <w:t>elevacao</w:t>
      </w:r>
      <w:proofErr w:type="spellEnd"/>
      <w:r w:rsidRPr="002D6E79">
        <w:rPr>
          <w:lang w:val="pt-BR"/>
        </w:rPr>
        <w:t xml:space="preserve"> [Par/</w:t>
      </w:r>
      <w:proofErr w:type="gramStart"/>
      <w:r w:rsidRPr="002D6E79">
        <w:rPr>
          <w:lang w:val="pt-BR"/>
        </w:rPr>
        <w:t>Impar</w:t>
      </w:r>
      <w:proofErr w:type="gramEnd"/>
      <w:r w:rsidRPr="002D6E79">
        <w:rPr>
          <w:lang w:val="pt-BR"/>
        </w:rPr>
        <w:t>/5/10/25</w:t>
      </w:r>
      <w:proofErr w:type="gramStart"/>
      <w:r w:rsidRPr="002D6E79">
        <w:rPr>
          <w:lang w:val="pt-BR"/>
        </w:rPr>
        <w:t>] :</w:t>
      </w:r>
      <w:proofErr w:type="gramEnd"/>
      <w:r w:rsidRPr="002D6E79">
        <w:rPr>
          <w:lang w:val="pt-BR"/>
        </w:rPr>
        <w:t xml:space="preserve"> ")</w:t>
      </w:r>
    </w:p>
    <w:p w14:paraId="1676DB17" w14:textId="77777777" w:rsidR="00110678" w:rsidRPr="002D6E79" w:rsidRDefault="00000000">
      <w:pPr>
        <w:rPr>
          <w:lang w:val="pt-BR"/>
        </w:rPr>
      </w:pPr>
      <w:r w:rsidRPr="002D6E79">
        <w:rPr>
          <w:lang w:val="pt-BR"/>
        </w:rPr>
        <w:t>Executa a função `</w:t>
      </w:r>
      <w:proofErr w:type="spellStart"/>
      <w:r w:rsidRPr="002D6E79">
        <w:rPr>
          <w:lang w:val="pt-BR"/>
        </w:rPr>
        <w:t>SmartFunction</w:t>
      </w:r>
      <w:proofErr w:type="spellEnd"/>
      <w:r w:rsidRPr="002D6E79">
        <w:rPr>
          <w:lang w:val="pt-BR"/>
        </w:rPr>
        <w:t>` para cada entidade do `Doc1`.</w:t>
      </w:r>
    </w:p>
    <w:p w14:paraId="68BFB4AE" w14:textId="77777777" w:rsidR="00110678" w:rsidRPr="002D6E79" w:rsidRDefault="00110678">
      <w:pPr>
        <w:rPr>
          <w:lang w:val="pt-BR"/>
        </w:rPr>
      </w:pPr>
    </w:p>
    <w:p w14:paraId="1D836150" w14:textId="77777777" w:rsidR="00110678" w:rsidRPr="002D6E79" w:rsidRDefault="00000000">
      <w:pPr>
        <w:pStyle w:val="Heading2"/>
        <w:rPr>
          <w:lang w:val="pt-BR"/>
        </w:rPr>
      </w:pPr>
      <w:r w:rsidRPr="002D6E79">
        <w:rPr>
          <w:lang w:val="pt-BR"/>
        </w:rPr>
        <w:t>Variáveis Globais</w:t>
      </w:r>
    </w:p>
    <w:p w14:paraId="5438F554" w14:textId="77777777" w:rsidR="00110678" w:rsidRPr="002D6E79" w:rsidRDefault="00110678">
      <w:pPr>
        <w:rPr>
          <w:lang w:val="pt-BR"/>
        </w:rPr>
      </w:pPr>
    </w:p>
    <w:p w14:paraId="28288B5B" w14:textId="77777777" w:rsidR="00110678" w:rsidRPr="002D6E79" w:rsidRDefault="00000000">
      <w:pPr>
        <w:rPr>
          <w:lang w:val="pt-BR"/>
        </w:rPr>
      </w:pPr>
      <w:r w:rsidRPr="002D6E79">
        <w:rPr>
          <w:lang w:val="pt-BR"/>
        </w:rPr>
        <w:t>- `Acad`, `</w:t>
      </w:r>
      <w:proofErr w:type="spellStart"/>
      <w:r w:rsidRPr="002D6E79">
        <w:rPr>
          <w:lang w:val="pt-BR"/>
        </w:rPr>
        <w:t>Document</w:t>
      </w:r>
      <w:proofErr w:type="spellEnd"/>
      <w:r w:rsidRPr="002D6E79">
        <w:rPr>
          <w:lang w:val="pt-BR"/>
        </w:rPr>
        <w:t>`, `</w:t>
      </w:r>
      <w:proofErr w:type="spellStart"/>
      <w:r w:rsidRPr="002D6E79">
        <w:rPr>
          <w:lang w:val="pt-BR"/>
        </w:rPr>
        <w:t>Documents</w:t>
      </w:r>
      <w:proofErr w:type="spellEnd"/>
      <w:r w:rsidRPr="002D6E79">
        <w:rPr>
          <w:lang w:val="pt-BR"/>
        </w:rPr>
        <w:t>`: Objetos principais do AutoCAD.</w:t>
      </w:r>
    </w:p>
    <w:p w14:paraId="3676F4DB" w14:textId="77777777" w:rsidR="00110678" w:rsidRPr="002D6E79" w:rsidRDefault="00000000">
      <w:pPr>
        <w:rPr>
          <w:lang w:val="pt-BR"/>
        </w:rPr>
      </w:pPr>
      <w:r w:rsidRPr="002D6E79">
        <w:rPr>
          <w:lang w:val="pt-BR"/>
        </w:rPr>
        <w:t>- `Doc1`, `Doc2`: Primeiro e segundo documentos abertos.</w:t>
      </w:r>
    </w:p>
    <w:p w14:paraId="0C9C4463" w14:textId="77777777" w:rsidR="00110678" w:rsidRPr="002D6E79" w:rsidRDefault="00000000">
      <w:pPr>
        <w:rPr>
          <w:lang w:val="pt-BR"/>
        </w:rPr>
      </w:pPr>
      <w:r w:rsidRPr="002D6E79">
        <w:rPr>
          <w:lang w:val="pt-BR"/>
        </w:rPr>
        <w:t>- `MSpace1`, `MSpace2`: Espaços de modelo dos respectivos documentos.</w:t>
      </w:r>
    </w:p>
    <w:p w14:paraId="61F840BC" w14:textId="77777777" w:rsidR="00110678" w:rsidRPr="002D6E79" w:rsidRDefault="00000000">
      <w:pPr>
        <w:rPr>
          <w:lang w:val="pt-BR"/>
        </w:rPr>
      </w:pPr>
      <w:r w:rsidRPr="002D6E79">
        <w:rPr>
          <w:lang w:val="pt-BR"/>
        </w:rPr>
        <w:lastRenderedPageBreak/>
        <w:t>- `</w:t>
      </w:r>
      <w:proofErr w:type="spellStart"/>
      <w:r w:rsidRPr="002D6E79">
        <w:rPr>
          <w:lang w:val="pt-BR"/>
        </w:rPr>
        <w:t>SaveBase</w:t>
      </w:r>
      <w:proofErr w:type="spellEnd"/>
      <w:r w:rsidRPr="002D6E79">
        <w:rPr>
          <w:lang w:val="pt-BR"/>
        </w:rPr>
        <w:t>`, `</w:t>
      </w:r>
      <w:proofErr w:type="spellStart"/>
      <w:r w:rsidRPr="002D6E79">
        <w:rPr>
          <w:lang w:val="pt-BR"/>
        </w:rPr>
        <w:t>SaveCount</w:t>
      </w:r>
      <w:proofErr w:type="spellEnd"/>
      <w:r w:rsidRPr="002D6E79">
        <w:rPr>
          <w:lang w:val="pt-BR"/>
        </w:rPr>
        <w:t>`: Controle de salvamento automático.</w:t>
      </w:r>
    </w:p>
    <w:p w14:paraId="0BD86409" w14:textId="77777777" w:rsidR="00110678" w:rsidRPr="002D6E79" w:rsidRDefault="00000000">
      <w:pPr>
        <w:rPr>
          <w:lang w:val="pt-BR"/>
        </w:rPr>
      </w:pPr>
      <w:r w:rsidRPr="002D6E79">
        <w:rPr>
          <w:lang w:val="pt-BR"/>
        </w:rPr>
        <w:t>- `Doc1Elements`: Quantidade de entidades a processar.</w:t>
      </w:r>
    </w:p>
    <w:p w14:paraId="07826ACA" w14:textId="77777777" w:rsidR="00110678" w:rsidRPr="002D6E79" w:rsidRDefault="00000000">
      <w:pPr>
        <w:rPr>
          <w:lang w:val="pt-BR"/>
        </w:rPr>
      </w:pPr>
      <w:r w:rsidRPr="002D6E79">
        <w:rPr>
          <w:lang w:val="pt-BR"/>
        </w:rPr>
        <w:t>- `Count`: Contador auxiliar.</w:t>
      </w:r>
    </w:p>
    <w:p w14:paraId="31477FBB" w14:textId="77777777" w:rsidR="00110678" w:rsidRPr="002D6E79" w:rsidRDefault="00110678">
      <w:pPr>
        <w:rPr>
          <w:lang w:val="pt-BR"/>
        </w:rPr>
      </w:pPr>
    </w:p>
    <w:p w14:paraId="1EFBF331" w14:textId="77777777" w:rsidR="00110678" w:rsidRPr="002D6E79" w:rsidRDefault="00000000">
      <w:pPr>
        <w:pStyle w:val="Heading2"/>
        <w:rPr>
          <w:lang w:val="pt-BR"/>
        </w:rPr>
      </w:pPr>
      <w:r w:rsidRPr="002D6E79">
        <w:rPr>
          <w:lang w:val="pt-BR"/>
        </w:rPr>
        <w:t>Considerações</w:t>
      </w:r>
    </w:p>
    <w:p w14:paraId="42AD5280" w14:textId="77777777" w:rsidR="00110678" w:rsidRPr="002D6E79" w:rsidRDefault="00110678">
      <w:pPr>
        <w:rPr>
          <w:lang w:val="pt-BR"/>
        </w:rPr>
      </w:pPr>
    </w:p>
    <w:p w14:paraId="0E42DF15" w14:textId="77777777" w:rsidR="00110678" w:rsidRPr="002D6E79" w:rsidRDefault="00000000">
      <w:pPr>
        <w:rPr>
          <w:lang w:val="pt-BR"/>
        </w:rPr>
      </w:pPr>
      <w:r w:rsidRPr="002D6E79">
        <w:rPr>
          <w:lang w:val="pt-BR"/>
        </w:rPr>
        <w:t>- O código pressupõe que dois documentos estejam abertos no AutoCAD, e que o documento de destino (Doc2) esteja disponível para escrita.</w:t>
      </w:r>
    </w:p>
    <w:p w14:paraId="3674CF4B" w14:textId="77777777" w:rsidR="00110678" w:rsidRPr="002D6E79" w:rsidRDefault="00000000">
      <w:pPr>
        <w:rPr>
          <w:lang w:val="pt-BR"/>
        </w:rPr>
      </w:pPr>
      <w:r w:rsidRPr="002D6E79">
        <w:rPr>
          <w:lang w:val="pt-BR"/>
        </w:rPr>
        <w:t>- A rotina é intensiva em processamento e pode demorar dependendo da quantidade de entidades.</w:t>
      </w:r>
    </w:p>
    <w:p w14:paraId="3A413F99" w14:textId="77777777" w:rsidR="00110678" w:rsidRPr="002D6E79" w:rsidRDefault="00110678">
      <w:pPr>
        <w:rPr>
          <w:lang w:val="pt-BR"/>
        </w:rPr>
      </w:pPr>
    </w:p>
    <w:p w14:paraId="743191C4" w14:textId="77777777" w:rsidR="00110678" w:rsidRPr="002D6E79" w:rsidRDefault="00000000">
      <w:pPr>
        <w:pStyle w:val="Heading2"/>
        <w:rPr>
          <w:lang w:val="pt-BR"/>
        </w:rPr>
      </w:pPr>
      <w:r w:rsidRPr="002D6E79">
        <w:rPr>
          <w:lang w:val="pt-BR"/>
        </w:rPr>
        <w:t>Exemplo de Uso</w:t>
      </w:r>
    </w:p>
    <w:p w14:paraId="2CB20D75" w14:textId="77777777" w:rsidR="00110678" w:rsidRPr="002D6E79" w:rsidRDefault="00110678">
      <w:pPr>
        <w:rPr>
          <w:lang w:val="pt-BR"/>
        </w:rPr>
      </w:pPr>
    </w:p>
    <w:p w14:paraId="45BB01B8" w14:textId="77777777" w:rsidR="00110678" w:rsidRPr="002D6E79" w:rsidRDefault="00000000">
      <w:pPr>
        <w:rPr>
          <w:lang w:val="pt-BR"/>
        </w:rPr>
      </w:pPr>
      <w:r w:rsidRPr="002D6E79">
        <w:rPr>
          <w:lang w:val="pt-BR"/>
        </w:rPr>
        <w:t xml:space="preserve">Command: </w:t>
      </w:r>
      <w:proofErr w:type="spellStart"/>
      <w:r w:rsidRPr="002D6E79">
        <w:rPr>
          <w:lang w:val="pt-BR"/>
        </w:rPr>
        <w:t>cdnseparacao</w:t>
      </w:r>
      <w:proofErr w:type="spellEnd"/>
    </w:p>
    <w:p w14:paraId="323DBCDF" w14:textId="77777777" w:rsidR="00110678" w:rsidRPr="002D6E79" w:rsidRDefault="00110678">
      <w:pPr>
        <w:rPr>
          <w:lang w:val="pt-BR"/>
        </w:rPr>
      </w:pPr>
    </w:p>
    <w:p w14:paraId="0583865D" w14:textId="77777777" w:rsidR="00110678" w:rsidRPr="002D6E79" w:rsidRDefault="00000000">
      <w:pPr>
        <w:rPr>
          <w:lang w:val="pt-BR"/>
        </w:rPr>
      </w:pPr>
      <w:r w:rsidRPr="002D6E79">
        <w:rPr>
          <w:lang w:val="pt-BR"/>
        </w:rPr>
        <w:t xml:space="preserve">Fator de </w:t>
      </w:r>
      <w:proofErr w:type="spellStart"/>
      <w:r w:rsidRPr="002D6E79">
        <w:rPr>
          <w:lang w:val="pt-BR"/>
        </w:rPr>
        <w:t>elevacao</w:t>
      </w:r>
      <w:proofErr w:type="spellEnd"/>
      <w:r w:rsidRPr="002D6E79">
        <w:rPr>
          <w:lang w:val="pt-BR"/>
        </w:rPr>
        <w:t xml:space="preserve"> [Par/</w:t>
      </w:r>
      <w:proofErr w:type="gramStart"/>
      <w:r w:rsidRPr="002D6E79">
        <w:rPr>
          <w:lang w:val="pt-BR"/>
        </w:rPr>
        <w:t>Impar</w:t>
      </w:r>
      <w:proofErr w:type="gramEnd"/>
      <w:r w:rsidRPr="002D6E79">
        <w:rPr>
          <w:lang w:val="pt-BR"/>
        </w:rPr>
        <w:t>/5/10/25</w:t>
      </w:r>
      <w:proofErr w:type="gramStart"/>
      <w:r w:rsidRPr="002D6E79">
        <w:rPr>
          <w:lang w:val="pt-BR"/>
        </w:rPr>
        <w:t>] :</w:t>
      </w:r>
      <w:proofErr w:type="gramEnd"/>
      <w:r w:rsidRPr="002D6E79">
        <w:rPr>
          <w:lang w:val="pt-BR"/>
        </w:rPr>
        <w:t xml:space="preserve"> 10</w:t>
      </w:r>
    </w:p>
    <w:p w14:paraId="21C65EFA" w14:textId="77777777" w:rsidR="00110678" w:rsidRPr="002D6E79" w:rsidRDefault="00110678">
      <w:pPr>
        <w:rPr>
          <w:lang w:val="pt-BR"/>
        </w:rPr>
      </w:pPr>
    </w:p>
    <w:p w14:paraId="52365158" w14:textId="77777777" w:rsidR="00110678" w:rsidRPr="002D6E79" w:rsidRDefault="00000000">
      <w:pPr>
        <w:rPr>
          <w:lang w:val="pt-BR"/>
        </w:rPr>
      </w:pPr>
      <w:r w:rsidRPr="002D6E79">
        <w:rPr>
          <w:lang w:val="pt-BR"/>
        </w:rPr>
        <w:t xml:space="preserve">Todas as </w:t>
      </w:r>
      <w:proofErr w:type="spellStart"/>
      <w:r w:rsidRPr="002D6E79">
        <w:rPr>
          <w:lang w:val="pt-BR"/>
        </w:rPr>
        <w:t>polilinhas</w:t>
      </w:r>
      <w:proofErr w:type="spellEnd"/>
      <w:r w:rsidRPr="002D6E79">
        <w:rPr>
          <w:lang w:val="pt-BR"/>
        </w:rPr>
        <w:t xml:space="preserve"> com elevação múltipla de 10 serão copiadas para o segundo documento.</w:t>
      </w:r>
    </w:p>
    <w:p w14:paraId="08DB8379" w14:textId="77777777" w:rsidR="00110678" w:rsidRPr="002D6E79" w:rsidRDefault="00110678">
      <w:pPr>
        <w:rPr>
          <w:lang w:val="pt-BR"/>
        </w:rPr>
      </w:pPr>
    </w:p>
    <w:p w14:paraId="684F7F03" w14:textId="77777777" w:rsidR="00110678" w:rsidRDefault="00000000">
      <w:pPr>
        <w:pStyle w:val="Heading2"/>
      </w:pPr>
      <w:r>
        <w:t>Autor</w:t>
      </w:r>
    </w:p>
    <w:p w14:paraId="4CC88FEC" w14:textId="77777777" w:rsidR="00110678" w:rsidRDefault="00110678"/>
    <w:p w14:paraId="454637E9" w14:textId="48C639B0" w:rsidR="00110678" w:rsidRDefault="002D6E79">
      <w:r>
        <w:t>Eric Drumond (2025/Agosto)</w:t>
      </w:r>
      <w:r w:rsidR="00000000">
        <w:t>.</w:t>
      </w:r>
    </w:p>
    <w:p w14:paraId="31DBC40E" w14:textId="77777777" w:rsidR="00110678" w:rsidRDefault="00110678"/>
    <w:sectPr w:rsidR="0011067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12840519">
    <w:abstractNumId w:val="8"/>
  </w:num>
  <w:num w:numId="2" w16cid:durableId="722798425">
    <w:abstractNumId w:val="6"/>
  </w:num>
  <w:num w:numId="3" w16cid:durableId="1477915084">
    <w:abstractNumId w:val="5"/>
  </w:num>
  <w:num w:numId="4" w16cid:durableId="1904830229">
    <w:abstractNumId w:val="4"/>
  </w:num>
  <w:num w:numId="5" w16cid:durableId="412162377">
    <w:abstractNumId w:val="7"/>
  </w:num>
  <w:num w:numId="6" w16cid:durableId="259726332">
    <w:abstractNumId w:val="3"/>
  </w:num>
  <w:num w:numId="7" w16cid:durableId="242881213">
    <w:abstractNumId w:val="2"/>
  </w:num>
  <w:num w:numId="8" w16cid:durableId="1048409348">
    <w:abstractNumId w:val="1"/>
  </w:num>
  <w:num w:numId="9" w16cid:durableId="1121068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0678"/>
    <w:rsid w:val="0015074B"/>
    <w:rsid w:val="0029639D"/>
    <w:rsid w:val="002D6E79"/>
    <w:rsid w:val="00326F90"/>
    <w:rsid w:val="008C5A1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099D871"/>
  <w14:defaultImageDpi w14:val="300"/>
  <w15:docId w15:val="{D4001556-B2BB-4AA6-AEB8-69B35307F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369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Eric  Gomes - Tellus</cp:lastModifiedBy>
  <cp:revision>2</cp:revision>
  <dcterms:created xsi:type="dcterms:W3CDTF">2013-12-23T23:15:00Z</dcterms:created>
  <dcterms:modified xsi:type="dcterms:W3CDTF">2025-08-07T15:04:00Z</dcterms:modified>
  <cp:category/>
</cp:coreProperties>
</file>